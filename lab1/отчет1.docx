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F1753" w14:textId="1CB5AFF9" w:rsidR="00AC0D66" w:rsidRPr="009B61AA" w:rsidRDefault="00544A01" w:rsidP="009473C5">
      <w:pPr>
        <w:suppressAutoHyphens/>
        <w:jc w:val="center"/>
        <w:rPr>
          <w:sz w:val="28"/>
          <w:szCs w:val="28"/>
          <w:lang w:val="ru-RU"/>
        </w:rPr>
      </w:pPr>
      <w:r w:rsidRPr="000A5213">
        <w:rPr>
          <w:b/>
          <w:sz w:val="28"/>
          <w:szCs w:val="28"/>
          <w:lang w:val="ru-RU"/>
        </w:rPr>
        <w:t xml:space="preserve"> </w:t>
      </w:r>
      <w:r w:rsidR="00AC0D66" w:rsidRPr="009B61AA">
        <w:rPr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7FBE866B" w14:textId="77777777" w:rsidR="00AC0D66" w:rsidRPr="009B61AA" w:rsidRDefault="00AC0D66" w:rsidP="009473C5">
      <w:pPr>
        <w:suppressAutoHyphens/>
        <w:jc w:val="center"/>
        <w:rPr>
          <w:b/>
          <w:sz w:val="28"/>
          <w:szCs w:val="28"/>
          <w:lang w:val="ru-RU"/>
        </w:rPr>
      </w:pPr>
    </w:p>
    <w:p w14:paraId="4B37AAB6" w14:textId="77777777" w:rsidR="00AC0D66" w:rsidRPr="009B61AA" w:rsidRDefault="00AC0D66" w:rsidP="009473C5">
      <w:pPr>
        <w:suppressAutoHyphens/>
        <w:jc w:val="center"/>
        <w:rPr>
          <w:sz w:val="28"/>
          <w:szCs w:val="28"/>
          <w:lang w:val="ru-RU"/>
        </w:rPr>
      </w:pPr>
      <w:r w:rsidRPr="009B61AA">
        <w:rPr>
          <w:b/>
          <w:sz w:val="28"/>
          <w:szCs w:val="28"/>
          <w:lang w:val="ru-RU"/>
        </w:rPr>
        <w:t>УЧРЕЖДЕНИЕ ОБРАЗОВАНИЯ</w:t>
      </w:r>
    </w:p>
    <w:p w14:paraId="319CDB10" w14:textId="77777777" w:rsidR="00AC0D66" w:rsidRPr="009B61AA" w:rsidRDefault="00AC0D66" w:rsidP="009473C5">
      <w:pPr>
        <w:suppressAutoHyphens/>
        <w:jc w:val="center"/>
        <w:rPr>
          <w:sz w:val="28"/>
          <w:szCs w:val="28"/>
          <w:lang w:val="ru-RU"/>
        </w:rPr>
      </w:pPr>
      <w:r w:rsidRPr="009B61AA">
        <w:rPr>
          <w:b/>
          <w:sz w:val="28"/>
          <w:szCs w:val="28"/>
          <w:lang w:val="ru-RU"/>
        </w:rPr>
        <w:t>ГОМЕЛЬСКИЙ ГОСУДАРСТВЕННЫЙ ТЕХНИЧЕСКИЙ УНИВЕРСИТЕТ ИМЕНИ П. О. СУХОГО</w:t>
      </w:r>
    </w:p>
    <w:p w14:paraId="698CD192" w14:textId="77777777" w:rsidR="00AC0D66" w:rsidRPr="009B61AA" w:rsidRDefault="00AC0D66" w:rsidP="009473C5">
      <w:pPr>
        <w:suppressAutoHyphens/>
        <w:jc w:val="center"/>
        <w:rPr>
          <w:b/>
          <w:sz w:val="28"/>
          <w:szCs w:val="28"/>
          <w:lang w:val="ru-RU"/>
        </w:rPr>
      </w:pPr>
    </w:p>
    <w:p w14:paraId="5A50C94B" w14:textId="77777777" w:rsidR="00AC0D66" w:rsidRPr="000A5213" w:rsidRDefault="00AC0D66" w:rsidP="009473C5">
      <w:pPr>
        <w:suppressAutoHyphens/>
        <w:jc w:val="center"/>
        <w:rPr>
          <w:sz w:val="28"/>
          <w:szCs w:val="28"/>
          <w:lang w:val="ru-RU"/>
        </w:rPr>
      </w:pPr>
      <w:r w:rsidRPr="000A5213">
        <w:rPr>
          <w:sz w:val="28"/>
          <w:szCs w:val="28"/>
          <w:lang w:val="ru-RU"/>
        </w:rPr>
        <w:t>Факультет автоматизированных и информационных систем</w:t>
      </w:r>
    </w:p>
    <w:p w14:paraId="68473ABB" w14:textId="77777777" w:rsidR="00AC0D66" w:rsidRPr="000A5213" w:rsidRDefault="00AC0D66" w:rsidP="009473C5">
      <w:pPr>
        <w:suppressAutoHyphens/>
        <w:jc w:val="center"/>
        <w:rPr>
          <w:sz w:val="28"/>
          <w:szCs w:val="28"/>
          <w:lang w:val="ru-RU"/>
        </w:rPr>
      </w:pPr>
    </w:p>
    <w:p w14:paraId="0FA4F4C6" w14:textId="77777777" w:rsidR="00AC0D66" w:rsidRPr="009B61AA" w:rsidRDefault="00AC0D66" w:rsidP="009473C5">
      <w:pPr>
        <w:suppressAutoHyphens/>
        <w:jc w:val="center"/>
        <w:rPr>
          <w:sz w:val="28"/>
          <w:szCs w:val="28"/>
          <w:lang w:val="ru-RU"/>
        </w:rPr>
      </w:pPr>
      <w:r w:rsidRPr="009B61AA">
        <w:rPr>
          <w:sz w:val="28"/>
          <w:szCs w:val="28"/>
          <w:lang w:val="ru-RU"/>
        </w:rPr>
        <w:t>Кафедра «Информационные технологии»</w:t>
      </w:r>
    </w:p>
    <w:p w14:paraId="464F056E" w14:textId="77777777" w:rsidR="00AC0D66" w:rsidRPr="009B61AA" w:rsidRDefault="00AC0D66" w:rsidP="009473C5">
      <w:pPr>
        <w:suppressAutoHyphens/>
        <w:jc w:val="center"/>
        <w:rPr>
          <w:sz w:val="28"/>
          <w:szCs w:val="28"/>
          <w:lang w:val="ru-RU"/>
        </w:rPr>
      </w:pPr>
    </w:p>
    <w:p w14:paraId="60901AF6" w14:textId="77777777" w:rsidR="00AC0D66" w:rsidRPr="009B61AA" w:rsidRDefault="00AC0D66" w:rsidP="009473C5">
      <w:pPr>
        <w:suppressAutoHyphens/>
        <w:jc w:val="center"/>
        <w:rPr>
          <w:sz w:val="28"/>
          <w:szCs w:val="28"/>
          <w:lang w:val="ru-RU"/>
        </w:rPr>
      </w:pPr>
    </w:p>
    <w:p w14:paraId="13672C95" w14:textId="77777777" w:rsidR="00AC0D66" w:rsidRPr="009B61AA" w:rsidRDefault="00AC0D66" w:rsidP="009473C5">
      <w:pPr>
        <w:suppressAutoHyphens/>
        <w:jc w:val="center"/>
        <w:rPr>
          <w:sz w:val="28"/>
          <w:szCs w:val="28"/>
          <w:lang w:val="ru-RU"/>
        </w:rPr>
      </w:pPr>
    </w:p>
    <w:p w14:paraId="7826021A" w14:textId="77777777" w:rsidR="00AC0D66" w:rsidRPr="009B61AA" w:rsidRDefault="00AC0D66" w:rsidP="009473C5">
      <w:pPr>
        <w:suppressAutoHyphens/>
        <w:jc w:val="center"/>
        <w:rPr>
          <w:sz w:val="28"/>
          <w:szCs w:val="28"/>
          <w:lang w:val="ru-RU"/>
        </w:rPr>
      </w:pPr>
    </w:p>
    <w:p w14:paraId="652BA591" w14:textId="77777777" w:rsidR="00AC0D66" w:rsidRPr="009B61AA" w:rsidRDefault="00AC0D66" w:rsidP="009473C5">
      <w:pPr>
        <w:suppressAutoHyphens/>
        <w:jc w:val="center"/>
        <w:rPr>
          <w:sz w:val="28"/>
          <w:szCs w:val="28"/>
          <w:lang w:val="ru-RU"/>
        </w:rPr>
      </w:pPr>
    </w:p>
    <w:p w14:paraId="567B8AE9" w14:textId="75E513DF" w:rsidR="00AC0D66" w:rsidRPr="0059532F" w:rsidRDefault="00AC0D66" w:rsidP="009473C5">
      <w:pPr>
        <w:suppressAutoHyphens/>
        <w:jc w:val="center"/>
        <w:rPr>
          <w:b/>
          <w:sz w:val="28"/>
          <w:szCs w:val="28"/>
          <w:lang w:val="ru-RU"/>
        </w:rPr>
      </w:pPr>
      <w:r w:rsidRPr="009B61AA">
        <w:rPr>
          <w:b/>
          <w:sz w:val="28"/>
          <w:szCs w:val="28"/>
          <w:lang w:val="ru-RU"/>
        </w:rPr>
        <w:t xml:space="preserve">ЛАБОРАТОРНАЯ РАБОТА </w:t>
      </w:r>
      <w:r w:rsidR="00321A0E" w:rsidRPr="009B61AA">
        <w:rPr>
          <w:b/>
          <w:sz w:val="28"/>
          <w:szCs w:val="28"/>
          <w:lang w:val="ru-RU"/>
        </w:rPr>
        <w:t>№</w:t>
      </w:r>
      <w:r w:rsidR="0059532F" w:rsidRPr="0059532F">
        <w:rPr>
          <w:b/>
          <w:sz w:val="28"/>
          <w:szCs w:val="28"/>
          <w:lang w:val="ru-RU"/>
        </w:rPr>
        <w:t>1</w:t>
      </w:r>
    </w:p>
    <w:p w14:paraId="5C8CE150" w14:textId="5AF20636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45B92" w:rsidRPr="00345B92">
        <w:rPr>
          <w:color w:val="000000"/>
          <w:sz w:val="28"/>
          <w:szCs w:val="28"/>
        </w:rPr>
        <w:t>Проектирование и разработка корпоративных</w:t>
      </w:r>
      <w:r w:rsidR="00345B92">
        <w:rPr>
          <w:color w:val="000000"/>
          <w:sz w:val="28"/>
          <w:szCs w:val="28"/>
        </w:rPr>
        <w:t xml:space="preserve"> </w:t>
      </w:r>
      <w:r w:rsidR="00345B92" w:rsidRPr="00345B92">
        <w:rPr>
          <w:color w:val="000000"/>
          <w:sz w:val="28"/>
          <w:szCs w:val="28"/>
        </w:rPr>
        <w:t xml:space="preserve">информационных систем на основе технологии </w:t>
      </w:r>
      <w:r w:rsidR="00345B92" w:rsidRPr="00345B92">
        <w:rPr>
          <w:i/>
          <w:iCs/>
          <w:color w:val="000000"/>
          <w:sz w:val="28"/>
          <w:szCs w:val="28"/>
        </w:rPr>
        <w:t>JEE</w:t>
      </w:r>
      <w:r w:rsidRPr="008D0FD9">
        <w:rPr>
          <w:color w:val="000000"/>
          <w:sz w:val="28"/>
          <w:szCs w:val="28"/>
        </w:rPr>
        <w:t>»</w:t>
      </w:r>
    </w:p>
    <w:p w14:paraId="23AC9DA5" w14:textId="4B36419C" w:rsidR="00AC0D66" w:rsidRPr="009B61AA" w:rsidRDefault="00AC0D66" w:rsidP="00C643E1">
      <w:pPr>
        <w:jc w:val="center"/>
        <w:rPr>
          <w:lang w:val="ru-RU"/>
        </w:rPr>
      </w:pPr>
      <w:r w:rsidRPr="009B61AA">
        <w:rPr>
          <w:color w:val="000000"/>
          <w:sz w:val="28"/>
          <w:szCs w:val="28"/>
          <w:lang w:val="ru-RU"/>
        </w:rPr>
        <w:t>на тему: «</w:t>
      </w:r>
      <w:r w:rsidR="00345B92">
        <w:rPr>
          <w:color w:val="000000"/>
          <w:sz w:val="28"/>
          <w:szCs w:val="28"/>
          <w:lang w:val="ru-RU"/>
        </w:rPr>
        <w:t xml:space="preserve">Использование </w:t>
      </w:r>
      <w:r w:rsidR="00345B92" w:rsidRPr="00345B92">
        <w:rPr>
          <w:i/>
          <w:iCs/>
          <w:color w:val="000000"/>
          <w:sz w:val="28"/>
          <w:szCs w:val="28"/>
        </w:rPr>
        <w:t>JDBC</w:t>
      </w:r>
      <w:r w:rsidR="00345B92" w:rsidRPr="000E74BA">
        <w:rPr>
          <w:color w:val="000000"/>
          <w:sz w:val="28"/>
          <w:szCs w:val="28"/>
          <w:lang w:val="ru-RU"/>
        </w:rPr>
        <w:t xml:space="preserve"> </w:t>
      </w:r>
      <w:r w:rsidR="00345B92">
        <w:rPr>
          <w:color w:val="000000"/>
          <w:sz w:val="28"/>
          <w:szCs w:val="28"/>
          <w:lang w:val="ru-RU"/>
        </w:rPr>
        <w:t>для работы с БД</w:t>
      </w:r>
      <w:r w:rsidRPr="009B61AA">
        <w:rPr>
          <w:color w:val="000000"/>
          <w:sz w:val="28"/>
          <w:szCs w:val="28"/>
          <w:lang w:val="ru-RU"/>
        </w:rPr>
        <w:t>»</w:t>
      </w:r>
    </w:p>
    <w:p w14:paraId="302885C7" w14:textId="77777777" w:rsidR="00AC0D66" w:rsidRPr="009B61AA" w:rsidRDefault="00AC0D66" w:rsidP="006B3C0B">
      <w:pPr>
        <w:suppressAutoHyphens/>
        <w:ind w:firstLine="709"/>
        <w:rPr>
          <w:sz w:val="28"/>
          <w:szCs w:val="28"/>
          <w:lang w:val="ru-RU"/>
        </w:rPr>
      </w:pPr>
    </w:p>
    <w:p w14:paraId="1DA0FE09" w14:textId="77777777" w:rsidR="00AC0D66" w:rsidRPr="009B61AA" w:rsidRDefault="00AC0D66" w:rsidP="006B3C0B">
      <w:pPr>
        <w:suppressAutoHyphens/>
        <w:ind w:firstLine="709"/>
        <w:rPr>
          <w:sz w:val="28"/>
          <w:szCs w:val="28"/>
          <w:lang w:val="ru-RU"/>
        </w:rPr>
      </w:pPr>
    </w:p>
    <w:p w14:paraId="443E5179" w14:textId="77777777" w:rsidR="00AC0D66" w:rsidRPr="009B61AA" w:rsidRDefault="00AC0D66" w:rsidP="006B3C0B">
      <w:pPr>
        <w:suppressAutoHyphens/>
        <w:ind w:firstLine="709"/>
        <w:rPr>
          <w:sz w:val="28"/>
          <w:szCs w:val="28"/>
          <w:lang w:val="ru-RU"/>
        </w:rPr>
      </w:pPr>
    </w:p>
    <w:p w14:paraId="25C85D42" w14:textId="77777777" w:rsidR="00AC0D66" w:rsidRPr="009B61AA" w:rsidRDefault="00AC0D66" w:rsidP="006B3C0B">
      <w:pPr>
        <w:suppressAutoHyphens/>
        <w:ind w:firstLine="709"/>
        <w:rPr>
          <w:sz w:val="28"/>
          <w:szCs w:val="28"/>
          <w:lang w:val="ru-RU"/>
        </w:rPr>
      </w:pPr>
    </w:p>
    <w:p w14:paraId="12AE7FB3" w14:textId="77777777" w:rsidR="00AC0D66" w:rsidRPr="009B61AA" w:rsidRDefault="00AC0D66" w:rsidP="006B3C0B">
      <w:pPr>
        <w:suppressAutoHyphens/>
        <w:ind w:firstLine="709"/>
        <w:rPr>
          <w:sz w:val="28"/>
          <w:szCs w:val="28"/>
          <w:lang w:val="ru-RU"/>
        </w:rPr>
      </w:pPr>
    </w:p>
    <w:p w14:paraId="4B65BDE2" w14:textId="77777777" w:rsidR="00AC0D66" w:rsidRPr="009B61AA" w:rsidRDefault="00AC0D66" w:rsidP="006B3C0B">
      <w:pPr>
        <w:suppressAutoHyphens/>
        <w:ind w:firstLine="709"/>
        <w:rPr>
          <w:sz w:val="28"/>
          <w:szCs w:val="28"/>
          <w:lang w:val="ru-RU"/>
        </w:rPr>
      </w:pPr>
    </w:p>
    <w:p w14:paraId="1932685C" w14:textId="77777777" w:rsidR="00AC0D66" w:rsidRPr="009B61AA" w:rsidRDefault="00AC0D66" w:rsidP="006B3C0B">
      <w:pPr>
        <w:suppressAutoHyphens/>
        <w:ind w:firstLine="709"/>
        <w:rPr>
          <w:sz w:val="28"/>
          <w:szCs w:val="28"/>
          <w:lang w:val="ru-RU"/>
        </w:rPr>
      </w:pPr>
    </w:p>
    <w:p w14:paraId="3DDA626B" w14:textId="77777777" w:rsidR="00AC0D66" w:rsidRPr="009B61AA" w:rsidRDefault="00AC0D66" w:rsidP="006B3C0B">
      <w:pPr>
        <w:suppressAutoHyphens/>
        <w:ind w:firstLine="709"/>
        <w:rPr>
          <w:sz w:val="28"/>
          <w:szCs w:val="28"/>
          <w:lang w:val="ru-RU"/>
        </w:rPr>
      </w:pPr>
    </w:p>
    <w:p w14:paraId="7DFE8A45" w14:textId="77777777" w:rsidR="00AC0D66" w:rsidRPr="009B61AA" w:rsidRDefault="00AC0D66" w:rsidP="006B3C0B">
      <w:pPr>
        <w:suppressAutoHyphens/>
        <w:ind w:firstLine="709"/>
        <w:rPr>
          <w:sz w:val="28"/>
          <w:szCs w:val="28"/>
          <w:lang w:val="ru-RU"/>
        </w:rPr>
      </w:pPr>
    </w:p>
    <w:p w14:paraId="290B6C62" w14:textId="77777777" w:rsidR="00AC0D66" w:rsidRPr="009B61AA" w:rsidRDefault="00AC0D66" w:rsidP="006B3C0B">
      <w:pPr>
        <w:suppressAutoHyphens/>
        <w:ind w:firstLine="709"/>
        <w:rPr>
          <w:sz w:val="28"/>
          <w:szCs w:val="28"/>
          <w:lang w:val="ru-RU"/>
        </w:rPr>
      </w:pPr>
    </w:p>
    <w:p w14:paraId="3649B40F" w14:textId="77777777" w:rsidR="00AC0D66" w:rsidRPr="009B61AA" w:rsidRDefault="00AC0D66" w:rsidP="006B3C0B">
      <w:pPr>
        <w:suppressAutoHyphens/>
        <w:ind w:firstLine="709"/>
        <w:rPr>
          <w:sz w:val="28"/>
          <w:szCs w:val="28"/>
          <w:lang w:val="ru-RU"/>
        </w:rPr>
      </w:pPr>
    </w:p>
    <w:p w14:paraId="448D6FBA" w14:textId="0F34B395" w:rsidR="00AC0D66" w:rsidRPr="000A5213" w:rsidRDefault="00AC0D66" w:rsidP="00D54115">
      <w:pPr>
        <w:suppressAutoHyphens/>
        <w:ind w:left="4962" w:right="-1"/>
        <w:jc w:val="both"/>
        <w:rPr>
          <w:sz w:val="28"/>
          <w:szCs w:val="28"/>
          <w:lang w:val="ru-RU"/>
        </w:rPr>
      </w:pPr>
      <w:r w:rsidRPr="009B61AA">
        <w:rPr>
          <w:sz w:val="28"/>
          <w:szCs w:val="28"/>
          <w:lang w:val="ru-RU"/>
        </w:rPr>
        <w:t xml:space="preserve">Выполнил: </w:t>
      </w:r>
      <w:r w:rsidRPr="009B61AA">
        <w:rPr>
          <w:sz w:val="28"/>
          <w:szCs w:val="28"/>
          <w:lang w:val="ru-RU"/>
        </w:rPr>
        <w:tab/>
        <w:t xml:space="preserve">студент гр. </w:t>
      </w:r>
      <w:r w:rsidRPr="000A5213">
        <w:rPr>
          <w:sz w:val="28"/>
          <w:szCs w:val="28"/>
          <w:lang w:val="ru-RU"/>
        </w:rPr>
        <w:t>ИТП-</w:t>
      </w:r>
      <w:r w:rsidR="00395A55" w:rsidRPr="000A5213">
        <w:rPr>
          <w:sz w:val="28"/>
          <w:szCs w:val="28"/>
          <w:lang w:val="ru-RU"/>
        </w:rPr>
        <w:t>3</w:t>
      </w:r>
      <w:r w:rsidRPr="000A5213">
        <w:rPr>
          <w:sz w:val="28"/>
          <w:szCs w:val="28"/>
          <w:lang w:val="ru-RU"/>
        </w:rPr>
        <w:t>1</w:t>
      </w:r>
    </w:p>
    <w:p w14:paraId="010408F8" w14:textId="45AFB925" w:rsidR="00E0301F" w:rsidRPr="00B8514D" w:rsidRDefault="007A5931" w:rsidP="00D54115">
      <w:pPr>
        <w:suppressAutoHyphens/>
        <w:ind w:left="4962" w:right="-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Бондарев Е.Ю</w:t>
      </w:r>
      <w:r w:rsidR="00B8514D">
        <w:rPr>
          <w:sz w:val="28"/>
          <w:szCs w:val="28"/>
          <w:lang w:val="ru-RU"/>
        </w:rPr>
        <w:t>.</w:t>
      </w:r>
    </w:p>
    <w:p w14:paraId="12D8AFC5" w14:textId="7FEB9674" w:rsidR="00AC0D66" w:rsidRPr="009B61AA" w:rsidRDefault="00AC0D66" w:rsidP="00D54115">
      <w:pPr>
        <w:suppressAutoHyphens/>
        <w:ind w:left="4962" w:right="-1"/>
        <w:jc w:val="both"/>
        <w:rPr>
          <w:sz w:val="28"/>
          <w:szCs w:val="28"/>
          <w:lang w:val="ru-RU"/>
        </w:rPr>
      </w:pPr>
      <w:r w:rsidRPr="009B61AA">
        <w:rPr>
          <w:sz w:val="28"/>
          <w:szCs w:val="28"/>
          <w:lang w:val="ru-RU"/>
        </w:rPr>
        <w:t xml:space="preserve">Принял: </w:t>
      </w:r>
      <w:r w:rsidR="009B61AA">
        <w:rPr>
          <w:sz w:val="28"/>
          <w:szCs w:val="28"/>
          <w:lang w:val="ru-RU"/>
        </w:rPr>
        <w:t>старший преподаватель</w:t>
      </w:r>
    </w:p>
    <w:p w14:paraId="776BEE26" w14:textId="77777777" w:rsidR="009B61AA" w:rsidRPr="009B61AA" w:rsidRDefault="009B61AA" w:rsidP="009B61AA">
      <w:pPr>
        <w:ind w:left="4950"/>
        <w:rPr>
          <w:sz w:val="28"/>
          <w:szCs w:val="28"/>
          <w:lang w:val="ru-RU"/>
        </w:rPr>
      </w:pPr>
      <w:proofErr w:type="spellStart"/>
      <w:r w:rsidRPr="009B61AA">
        <w:rPr>
          <w:sz w:val="28"/>
          <w:szCs w:val="28"/>
          <w:lang w:val="ru-RU"/>
        </w:rPr>
        <w:t>Стефановский</w:t>
      </w:r>
      <w:proofErr w:type="spellEnd"/>
      <w:r w:rsidRPr="009B61AA">
        <w:rPr>
          <w:sz w:val="28"/>
          <w:szCs w:val="28"/>
          <w:lang w:val="ru-RU"/>
        </w:rPr>
        <w:t xml:space="preserve"> И.Л.</w:t>
      </w:r>
    </w:p>
    <w:p w14:paraId="13C823D4" w14:textId="77777777" w:rsidR="00AC0D66" w:rsidRPr="009B61AA" w:rsidRDefault="00AC0D66" w:rsidP="006B3C0B">
      <w:pPr>
        <w:suppressAutoHyphens/>
        <w:ind w:firstLine="709"/>
        <w:rPr>
          <w:sz w:val="28"/>
          <w:szCs w:val="28"/>
          <w:lang w:val="ru-RU"/>
        </w:rPr>
      </w:pPr>
    </w:p>
    <w:p w14:paraId="00133899" w14:textId="77777777" w:rsidR="00AC0D66" w:rsidRPr="009B61AA" w:rsidRDefault="00AC0D66" w:rsidP="006B3C0B">
      <w:pPr>
        <w:suppressAutoHyphens/>
        <w:ind w:firstLine="709"/>
        <w:rPr>
          <w:sz w:val="28"/>
          <w:szCs w:val="28"/>
          <w:lang w:val="ru-RU"/>
        </w:rPr>
      </w:pPr>
    </w:p>
    <w:p w14:paraId="7C6F06BB" w14:textId="77777777" w:rsidR="00AC0D66" w:rsidRPr="009B61AA" w:rsidRDefault="00AC0D66" w:rsidP="006B3C0B">
      <w:pPr>
        <w:suppressAutoHyphens/>
        <w:ind w:firstLine="709"/>
        <w:rPr>
          <w:sz w:val="28"/>
          <w:szCs w:val="28"/>
          <w:lang w:val="ru-RU"/>
        </w:rPr>
      </w:pPr>
    </w:p>
    <w:p w14:paraId="4A621E85" w14:textId="77777777" w:rsidR="00AC0D66" w:rsidRPr="009B61AA" w:rsidRDefault="00AC0D66" w:rsidP="006B3C0B">
      <w:pPr>
        <w:suppressAutoHyphens/>
        <w:ind w:firstLine="709"/>
        <w:rPr>
          <w:sz w:val="28"/>
          <w:szCs w:val="28"/>
          <w:lang w:val="ru-RU"/>
        </w:rPr>
      </w:pPr>
    </w:p>
    <w:p w14:paraId="3139B773" w14:textId="77777777" w:rsidR="00AC0D66" w:rsidRPr="009B61AA" w:rsidRDefault="00AC0D66" w:rsidP="006B3C0B">
      <w:pPr>
        <w:suppressAutoHyphens/>
        <w:ind w:firstLine="709"/>
        <w:rPr>
          <w:sz w:val="28"/>
          <w:szCs w:val="28"/>
          <w:lang w:val="ru-RU"/>
        </w:rPr>
      </w:pPr>
    </w:p>
    <w:p w14:paraId="0E3F762C" w14:textId="25E88926" w:rsidR="00AC0D66" w:rsidRPr="009B61AA" w:rsidRDefault="00AC0D66" w:rsidP="006B3C0B">
      <w:pPr>
        <w:suppressAutoHyphens/>
        <w:ind w:firstLine="709"/>
        <w:jc w:val="center"/>
        <w:rPr>
          <w:sz w:val="28"/>
          <w:szCs w:val="28"/>
          <w:lang w:val="ru-RU"/>
        </w:rPr>
      </w:pPr>
    </w:p>
    <w:p w14:paraId="64E235F8" w14:textId="553D49A7" w:rsidR="002B78ED" w:rsidRPr="009B61AA" w:rsidRDefault="002B78ED" w:rsidP="006B3C0B">
      <w:pPr>
        <w:suppressAutoHyphens/>
        <w:ind w:firstLine="709"/>
        <w:jc w:val="center"/>
        <w:rPr>
          <w:sz w:val="28"/>
          <w:szCs w:val="28"/>
          <w:lang w:val="ru-RU"/>
        </w:rPr>
      </w:pPr>
    </w:p>
    <w:p w14:paraId="32FF090B" w14:textId="77777777" w:rsidR="002B78ED" w:rsidRPr="009B61AA" w:rsidRDefault="002B78ED" w:rsidP="006B3C0B">
      <w:pPr>
        <w:suppressAutoHyphens/>
        <w:ind w:firstLine="709"/>
        <w:jc w:val="center"/>
        <w:rPr>
          <w:sz w:val="28"/>
          <w:szCs w:val="28"/>
          <w:lang w:val="ru-RU"/>
        </w:rPr>
      </w:pPr>
    </w:p>
    <w:p w14:paraId="604BBB86" w14:textId="77777777" w:rsidR="00AC0D66" w:rsidRPr="009B61AA" w:rsidRDefault="00AC0D66" w:rsidP="00C643E1">
      <w:pPr>
        <w:suppressAutoHyphens/>
        <w:rPr>
          <w:sz w:val="28"/>
          <w:szCs w:val="28"/>
          <w:lang w:val="ru-RU"/>
        </w:rPr>
      </w:pPr>
    </w:p>
    <w:p w14:paraId="5465E71C" w14:textId="77777777" w:rsidR="00AC0D66" w:rsidRPr="009B61AA" w:rsidRDefault="00AC0D66" w:rsidP="006B3C0B">
      <w:pPr>
        <w:suppressAutoHyphens/>
        <w:ind w:firstLine="709"/>
        <w:rPr>
          <w:sz w:val="28"/>
          <w:szCs w:val="28"/>
          <w:lang w:val="ru-RU"/>
        </w:rPr>
      </w:pPr>
    </w:p>
    <w:p w14:paraId="47705F65" w14:textId="77777777" w:rsidR="00823200" w:rsidRPr="009B61AA" w:rsidRDefault="00823200" w:rsidP="00395A55">
      <w:pPr>
        <w:suppressAutoHyphens/>
        <w:rPr>
          <w:sz w:val="28"/>
          <w:szCs w:val="28"/>
          <w:lang w:val="ru-RU"/>
        </w:rPr>
      </w:pPr>
    </w:p>
    <w:p w14:paraId="08019128" w14:textId="77777777" w:rsidR="00AC0D66" w:rsidRPr="009B61AA" w:rsidRDefault="00AC0D66" w:rsidP="00717142">
      <w:pPr>
        <w:suppressAutoHyphens/>
        <w:jc w:val="center"/>
        <w:rPr>
          <w:sz w:val="28"/>
          <w:szCs w:val="28"/>
          <w:lang w:val="ru-RU"/>
        </w:rPr>
      </w:pPr>
      <w:r w:rsidRPr="009B61AA">
        <w:rPr>
          <w:sz w:val="28"/>
          <w:szCs w:val="28"/>
          <w:lang w:val="ru-RU"/>
        </w:rPr>
        <w:t>Гомель 2023</w:t>
      </w:r>
    </w:p>
    <w:p w14:paraId="6BCB1237" w14:textId="090BD823" w:rsidR="000E74BA" w:rsidRPr="000E74BA" w:rsidRDefault="00AC0D66" w:rsidP="000E74BA">
      <w:pPr>
        <w:ind w:firstLine="709"/>
        <w:jc w:val="both"/>
        <w:rPr>
          <w:bCs/>
          <w:sz w:val="28"/>
          <w:szCs w:val="28"/>
          <w:lang w:val="ru-RU"/>
        </w:rPr>
      </w:pPr>
      <w:r w:rsidRPr="009B61AA">
        <w:rPr>
          <w:b/>
          <w:bCs/>
          <w:sz w:val="28"/>
          <w:szCs w:val="28"/>
          <w:lang w:val="ru-RU"/>
        </w:rPr>
        <w:lastRenderedPageBreak/>
        <w:t>Цель работы</w:t>
      </w:r>
      <w:r w:rsidR="00395A55" w:rsidRPr="009B61AA">
        <w:rPr>
          <w:b/>
          <w:bCs/>
          <w:sz w:val="28"/>
          <w:szCs w:val="28"/>
          <w:lang w:val="ru-RU"/>
        </w:rPr>
        <w:t>:</w:t>
      </w:r>
      <w:r w:rsidR="00345DD1" w:rsidRPr="009B61AA">
        <w:rPr>
          <w:b/>
          <w:bCs/>
          <w:sz w:val="28"/>
          <w:szCs w:val="28"/>
          <w:lang w:val="ru-RU"/>
        </w:rPr>
        <w:t xml:space="preserve"> </w:t>
      </w:r>
      <w:r w:rsidR="000E74BA">
        <w:rPr>
          <w:bCs/>
          <w:sz w:val="28"/>
          <w:szCs w:val="28"/>
          <w:lang w:val="ru-RU"/>
        </w:rPr>
        <w:t xml:space="preserve">научиться использовать </w:t>
      </w:r>
      <w:r w:rsidR="000E74BA" w:rsidRPr="000E74BA">
        <w:rPr>
          <w:bCs/>
          <w:i/>
          <w:iCs/>
          <w:sz w:val="28"/>
          <w:szCs w:val="28"/>
        </w:rPr>
        <w:t>JDBC</w:t>
      </w:r>
      <w:r w:rsidR="000E74BA" w:rsidRPr="000E74BA">
        <w:rPr>
          <w:bCs/>
          <w:sz w:val="28"/>
          <w:szCs w:val="28"/>
          <w:lang w:val="ru-RU"/>
        </w:rPr>
        <w:t xml:space="preserve"> </w:t>
      </w:r>
      <w:r w:rsidR="000E74BA">
        <w:rPr>
          <w:bCs/>
          <w:sz w:val="28"/>
          <w:szCs w:val="28"/>
          <w:lang w:val="ru-RU"/>
        </w:rPr>
        <w:t xml:space="preserve">для работы БД в </w:t>
      </w:r>
      <w:r w:rsidR="000E74BA" w:rsidRPr="000E74BA">
        <w:rPr>
          <w:bCs/>
          <w:i/>
          <w:iCs/>
          <w:sz w:val="28"/>
          <w:szCs w:val="28"/>
        </w:rPr>
        <w:t>Java</w:t>
      </w:r>
      <w:r w:rsidR="000E74BA" w:rsidRPr="000E74BA">
        <w:rPr>
          <w:bCs/>
          <w:sz w:val="28"/>
          <w:szCs w:val="28"/>
          <w:lang w:val="ru-RU"/>
        </w:rPr>
        <w:t>.</w:t>
      </w:r>
    </w:p>
    <w:p w14:paraId="1B8328E3" w14:textId="77777777" w:rsidR="000E74BA" w:rsidRDefault="000E74BA" w:rsidP="00E73DF9">
      <w:pPr>
        <w:ind w:firstLine="709"/>
        <w:jc w:val="both"/>
        <w:rPr>
          <w:b/>
          <w:sz w:val="28"/>
          <w:szCs w:val="28"/>
          <w:lang w:val="ru-RU"/>
        </w:rPr>
      </w:pPr>
    </w:p>
    <w:p w14:paraId="45EB068E" w14:textId="3B9AF17C" w:rsidR="000E74BA" w:rsidRDefault="006C5A55" w:rsidP="000E74BA">
      <w:pPr>
        <w:ind w:firstLine="709"/>
        <w:jc w:val="both"/>
        <w:rPr>
          <w:b/>
          <w:sz w:val="28"/>
          <w:szCs w:val="28"/>
          <w:lang w:val="ru-RU"/>
        </w:rPr>
      </w:pPr>
      <w:r w:rsidRPr="009B61AA">
        <w:rPr>
          <w:b/>
          <w:sz w:val="28"/>
          <w:szCs w:val="28"/>
          <w:lang w:val="ru-RU"/>
        </w:rPr>
        <w:t>Задание:</w:t>
      </w:r>
    </w:p>
    <w:p w14:paraId="422EF598" w14:textId="65A18F6A" w:rsidR="000E74BA" w:rsidRPr="000E74BA" w:rsidRDefault="000E74BA" w:rsidP="000E74BA">
      <w:pPr>
        <w:pStyle w:val="a8"/>
        <w:numPr>
          <w:ilvl w:val="0"/>
          <w:numId w:val="19"/>
        </w:numPr>
        <w:tabs>
          <w:tab w:val="left" w:pos="990"/>
        </w:tabs>
        <w:spacing w:after="0" w:line="240" w:lineRule="auto"/>
        <w:ind w:left="0" w:firstLine="720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Создать приложение на </w:t>
      </w:r>
      <w:r w:rsidRPr="000E74BA">
        <w:rPr>
          <w:rFonts w:ascii="Times New Roman" w:hAnsi="Times New Roman"/>
          <w:bCs/>
          <w:i/>
          <w:iCs/>
          <w:sz w:val="28"/>
          <w:szCs w:val="28"/>
          <w:lang w:val="en-US"/>
        </w:rPr>
        <w:t>Java</w:t>
      </w:r>
      <w:r w:rsidRPr="000E74BA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для работы с БД с использованием </w:t>
      </w:r>
      <w:r w:rsidRPr="000E74BA">
        <w:rPr>
          <w:rFonts w:ascii="Times New Roman" w:hAnsi="Times New Roman"/>
          <w:bCs/>
          <w:i/>
          <w:iCs/>
          <w:sz w:val="28"/>
          <w:szCs w:val="28"/>
          <w:lang w:val="en-US"/>
        </w:rPr>
        <w:t>JDBC</w:t>
      </w:r>
      <w:r w:rsidRPr="000E74BA">
        <w:rPr>
          <w:rFonts w:ascii="Times New Roman" w:hAnsi="Times New Roman"/>
          <w:bCs/>
          <w:sz w:val="28"/>
          <w:szCs w:val="28"/>
        </w:rPr>
        <w:t>.</w:t>
      </w:r>
    </w:p>
    <w:p w14:paraId="0207C6F4" w14:textId="175348ED" w:rsidR="000E74BA" w:rsidRPr="0080050E" w:rsidRDefault="000E74BA" w:rsidP="000E74BA">
      <w:pPr>
        <w:pStyle w:val="a8"/>
        <w:numPr>
          <w:ilvl w:val="0"/>
          <w:numId w:val="19"/>
        </w:numPr>
        <w:tabs>
          <w:tab w:val="left" w:pos="990"/>
        </w:tabs>
        <w:spacing w:after="0" w:line="240" w:lineRule="auto"/>
        <w:ind w:left="0" w:firstLine="720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Приложение должно обеспечивать ввода, </w:t>
      </w:r>
      <w:r w:rsidR="0080050E">
        <w:rPr>
          <w:rFonts w:ascii="Times New Roman" w:hAnsi="Times New Roman"/>
          <w:bCs/>
          <w:sz w:val="28"/>
          <w:szCs w:val="28"/>
        </w:rPr>
        <w:t>редактирование, удаление данных, осуществляется выборка в соответствии с вариантом задания.</w:t>
      </w:r>
    </w:p>
    <w:p w14:paraId="71215E39" w14:textId="5B83D509" w:rsidR="0080050E" w:rsidRPr="0080050E" w:rsidRDefault="0080050E" w:rsidP="000E74BA">
      <w:pPr>
        <w:pStyle w:val="a8"/>
        <w:numPr>
          <w:ilvl w:val="0"/>
          <w:numId w:val="19"/>
        </w:numPr>
        <w:tabs>
          <w:tab w:val="left" w:pos="990"/>
        </w:tabs>
        <w:spacing w:after="0" w:line="240" w:lineRule="auto"/>
        <w:ind w:left="0" w:firstLine="720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Разработанное приложение должно использовать графический интерфейс пользователя для осуществления всех действий.</w:t>
      </w:r>
    </w:p>
    <w:p w14:paraId="6B909CB9" w14:textId="77777777" w:rsidR="0080050E" w:rsidRPr="000E74BA" w:rsidRDefault="0080050E" w:rsidP="0080050E">
      <w:pPr>
        <w:pStyle w:val="a8"/>
        <w:tabs>
          <w:tab w:val="left" w:pos="990"/>
        </w:tabs>
        <w:spacing w:after="0" w:line="240" w:lineRule="auto"/>
        <w:jc w:val="both"/>
        <w:rPr>
          <w:bCs/>
          <w:sz w:val="28"/>
          <w:szCs w:val="28"/>
        </w:rPr>
      </w:pPr>
    </w:p>
    <w:p w14:paraId="5277082D" w14:textId="7759F628" w:rsidR="00823200" w:rsidRDefault="00823200" w:rsidP="000E74BA">
      <w:pPr>
        <w:suppressAutoHyphens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Вариант:</w:t>
      </w:r>
    </w:p>
    <w:p w14:paraId="514543DB" w14:textId="2099FB33" w:rsidR="00823200" w:rsidRDefault="000A5213" w:rsidP="00823200">
      <w:pPr>
        <w:suppressAutoHyphens/>
        <w:jc w:val="center"/>
        <w:rPr>
          <w:b/>
          <w:sz w:val="28"/>
          <w:szCs w:val="28"/>
        </w:rPr>
      </w:pPr>
      <w:r w:rsidRPr="000A5213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4E469F81" wp14:editId="584D0740">
            <wp:extent cx="5940425" cy="15424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FDCE" w14:textId="77777777" w:rsidR="00823200" w:rsidRPr="00823200" w:rsidRDefault="00823200" w:rsidP="00823200">
      <w:pPr>
        <w:suppressAutoHyphens/>
        <w:jc w:val="center"/>
        <w:rPr>
          <w:b/>
          <w:sz w:val="28"/>
          <w:szCs w:val="28"/>
        </w:rPr>
      </w:pPr>
    </w:p>
    <w:p w14:paraId="7EFAF3EB" w14:textId="566769B3" w:rsidR="00471C3A" w:rsidRDefault="00471C3A" w:rsidP="00CE1525">
      <w:pPr>
        <w:suppressAutoHyphens/>
        <w:jc w:val="center"/>
        <w:rPr>
          <w:b/>
          <w:sz w:val="28"/>
          <w:szCs w:val="28"/>
          <w:lang w:val="ru-RU"/>
        </w:rPr>
      </w:pPr>
      <w:r w:rsidRPr="00CA526D">
        <w:rPr>
          <w:b/>
          <w:sz w:val="28"/>
          <w:szCs w:val="28"/>
          <w:lang w:val="ru-RU"/>
        </w:rPr>
        <w:t>Ход работы</w:t>
      </w:r>
    </w:p>
    <w:p w14:paraId="20CA6225" w14:textId="77777777" w:rsidR="0006728C" w:rsidRDefault="0006728C" w:rsidP="0006728C">
      <w:pPr>
        <w:suppressAutoHyphens/>
        <w:ind w:firstLine="720"/>
        <w:jc w:val="both"/>
        <w:rPr>
          <w:bCs/>
          <w:sz w:val="28"/>
          <w:szCs w:val="28"/>
          <w:lang w:val="ru-RU"/>
        </w:rPr>
      </w:pPr>
      <w:r w:rsidRPr="0006728C">
        <w:rPr>
          <w:bCs/>
          <w:sz w:val="28"/>
          <w:szCs w:val="28"/>
          <w:lang w:val="ru-RU"/>
        </w:rPr>
        <w:br/>
        <w:t xml:space="preserve">В процессе выполнения лабораторной работы был разработан класс, обеспечивающий взаимодействие с базой данных. В этом классе была определена строка подключения к базе данных, и были реализованы операции </w:t>
      </w:r>
      <w:r w:rsidRPr="0006728C">
        <w:rPr>
          <w:bCs/>
          <w:i/>
          <w:sz w:val="28"/>
          <w:szCs w:val="28"/>
          <w:lang w:val="ru-RU"/>
        </w:rPr>
        <w:t xml:space="preserve">CRUD </w:t>
      </w:r>
      <w:r w:rsidRPr="0006728C">
        <w:rPr>
          <w:bCs/>
          <w:sz w:val="28"/>
          <w:szCs w:val="28"/>
          <w:lang w:val="ru-RU"/>
        </w:rPr>
        <w:t>(</w:t>
      </w:r>
      <w:proofErr w:type="spellStart"/>
      <w:r w:rsidRPr="0006728C">
        <w:rPr>
          <w:bCs/>
          <w:i/>
          <w:sz w:val="28"/>
          <w:szCs w:val="28"/>
          <w:lang w:val="ru-RU"/>
        </w:rPr>
        <w:t>Create</w:t>
      </w:r>
      <w:proofErr w:type="spellEnd"/>
      <w:r w:rsidRPr="0006728C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06728C">
        <w:rPr>
          <w:bCs/>
          <w:i/>
          <w:sz w:val="28"/>
          <w:szCs w:val="28"/>
          <w:lang w:val="ru-RU"/>
        </w:rPr>
        <w:t>Read</w:t>
      </w:r>
      <w:proofErr w:type="spellEnd"/>
      <w:r w:rsidRPr="0006728C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06728C">
        <w:rPr>
          <w:bCs/>
          <w:i/>
          <w:sz w:val="28"/>
          <w:szCs w:val="28"/>
          <w:lang w:val="ru-RU"/>
        </w:rPr>
        <w:t>Update</w:t>
      </w:r>
      <w:proofErr w:type="spellEnd"/>
      <w:r w:rsidRPr="0006728C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06728C">
        <w:rPr>
          <w:bCs/>
          <w:i/>
          <w:sz w:val="28"/>
          <w:szCs w:val="28"/>
          <w:lang w:val="ru-RU"/>
        </w:rPr>
        <w:t>Delete</w:t>
      </w:r>
      <w:proofErr w:type="spellEnd"/>
      <w:r w:rsidRPr="0006728C">
        <w:rPr>
          <w:bCs/>
          <w:sz w:val="28"/>
          <w:szCs w:val="28"/>
          <w:lang w:val="ru-RU"/>
        </w:rPr>
        <w:t xml:space="preserve">) для работы с данными. Для хранения данных была выбрана база данных </w:t>
      </w:r>
      <w:proofErr w:type="spellStart"/>
      <w:r w:rsidRPr="0006728C">
        <w:rPr>
          <w:bCs/>
          <w:i/>
          <w:sz w:val="28"/>
          <w:szCs w:val="28"/>
          <w:lang w:val="ru-RU"/>
        </w:rPr>
        <w:t>SQLite</w:t>
      </w:r>
      <w:proofErr w:type="spellEnd"/>
      <w:r w:rsidRPr="0006728C">
        <w:rPr>
          <w:bCs/>
          <w:sz w:val="28"/>
          <w:szCs w:val="28"/>
          <w:lang w:val="ru-RU"/>
        </w:rPr>
        <w:t>. В рамках приложения была создана сущность в соответствии с требованиями задания.</w:t>
      </w:r>
      <w:r>
        <w:rPr>
          <w:bCs/>
          <w:sz w:val="28"/>
          <w:szCs w:val="28"/>
          <w:lang w:val="ru-RU"/>
        </w:rPr>
        <w:t xml:space="preserve"> Пример структуры таблицы указа на рисунке 1.</w:t>
      </w:r>
    </w:p>
    <w:p w14:paraId="73219BB3" w14:textId="1FE650EC" w:rsidR="0006728C" w:rsidRDefault="0006728C" w:rsidP="0006728C">
      <w:pPr>
        <w:suppressAutoHyphens/>
        <w:ind w:firstLine="720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br/>
      </w:r>
      <w:r w:rsidRPr="0006728C">
        <w:rPr>
          <w:bCs/>
          <w:noProof/>
          <w:sz w:val="28"/>
          <w:szCs w:val="28"/>
          <w:lang w:val="ru-RU" w:eastAsia="ru-RU"/>
        </w:rPr>
        <w:drawing>
          <wp:inline distT="0" distB="0" distL="0" distR="0" wp14:anchorId="5FA739A6" wp14:editId="2D5B85D9">
            <wp:extent cx="2562583" cy="198147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203C" w14:textId="300C3610" w:rsidR="0006728C" w:rsidRDefault="0006728C" w:rsidP="0006728C">
      <w:pPr>
        <w:suppressAutoHyphens/>
        <w:ind w:firstLine="720"/>
        <w:jc w:val="center"/>
        <w:rPr>
          <w:bCs/>
          <w:sz w:val="28"/>
          <w:szCs w:val="28"/>
          <w:lang w:val="ru-RU"/>
        </w:rPr>
      </w:pPr>
    </w:p>
    <w:p w14:paraId="395BCE67" w14:textId="54447CC5" w:rsidR="0006728C" w:rsidRDefault="0006728C" w:rsidP="0006728C">
      <w:pPr>
        <w:suppressAutoHyphens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Рисунок 1 – Пример структуры таблицы</w:t>
      </w:r>
    </w:p>
    <w:p w14:paraId="5F82D615" w14:textId="77777777" w:rsidR="0006728C" w:rsidRDefault="0006728C" w:rsidP="0006728C">
      <w:pPr>
        <w:suppressAutoHyphens/>
        <w:ind w:firstLine="720"/>
        <w:jc w:val="center"/>
        <w:rPr>
          <w:bCs/>
          <w:sz w:val="28"/>
          <w:szCs w:val="28"/>
          <w:lang w:val="ru-RU"/>
        </w:rPr>
      </w:pPr>
    </w:p>
    <w:p w14:paraId="6E3F95CA" w14:textId="6A53176C" w:rsidR="0006728C" w:rsidRDefault="0006728C" w:rsidP="0006728C">
      <w:pPr>
        <w:suppressAutoHyphens/>
        <w:ind w:firstLine="720"/>
        <w:jc w:val="center"/>
        <w:rPr>
          <w:bCs/>
          <w:sz w:val="28"/>
          <w:szCs w:val="28"/>
          <w:lang w:val="ru-RU"/>
        </w:rPr>
      </w:pPr>
    </w:p>
    <w:p w14:paraId="10B674A3" w14:textId="77777777" w:rsidR="0006728C" w:rsidRPr="0006728C" w:rsidRDefault="0006728C" w:rsidP="0006728C">
      <w:pPr>
        <w:suppressAutoHyphens/>
        <w:ind w:firstLine="720"/>
        <w:jc w:val="center"/>
        <w:rPr>
          <w:bCs/>
          <w:sz w:val="28"/>
          <w:szCs w:val="28"/>
          <w:lang w:val="ru-RU"/>
        </w:rPr>
      </w:pPr>
    </w:p>
    <w:p w14:paraId="6BEF5680" w14:textId="4B52C5FF" w:rsidR="00146462" w:rsidRDefault="0006728C" w:rsidP="0006728C">
      <w:pPr>
        <w:suppressAutoHyphens/>
        <w:ind w:firstLine="720"/>
        <w:jc w:val="both"/>
        <w:rPr>
          <w:bCs/>
          <w:sz w:val="28"/>
          <w:szCs w:val="28"/>
          <w:lang w:val="ru-RU"/>
        </w:rPr>
      </w:pPr>
      <w:r w:rsidRPr="0006728C">
        <w:rPr>
          <w:bCs/>
          <w:sz w:val="28"/>
          <w:szCs w:val="28"/>
          <w:lang w:val="ru-RU"/>
        </w:rPr>
        <w:lastRenderedPageBreak/>
        <w:t xml:space="preserve">Далее был создан графический интерфейс с использованием технологии </w:t>
      </w:r>
      <w:proofErr w:type="spellStart"/>
      <w:r w:rsidRPr="0006728C">
        <w:rPr>
          <w:bCs/>
          <w:i/>
          <w:sz w:val="28"/>
          <w:szCs w:val="28"/>
          <w:lang w:val="ru-RU"/>
        </w:rPr>
        <w:t>JavaFX</w:t>
      </w:r>
      <w:proofErr w:type="spellEnd"/>
      <w:r w:rsidRPr="0006728C">
        <w:rPr>
          <w:bCs/>
          <w:sz w:val="28"/>
          <w:szCs w:val="28"/>
          <w:lang w:val="ru-RU"/>
        </w:rPr>
        <w:t>. Был разработан контроллер для отображения и фильтрации данных, а также для добавления, удаления и редактирования записей.</w:t>
      </w:r>
      <w:r>
        <w:rPr>
          <w:bCs/>
          <w:sz w:val="28"/>
          <w:szCs w:val="28"/>
          <w:lang w:val="ru-RU"/>
        </w:rPr>
        <w:t xml:space="preserve"> </w:t>
      </w:r>
      <w:r w:rsidR="00DF5BDF">
        <w:rPr>
          <w:bCs/>
          <w:sz w:val="28"/>
          <w:szCs w:val="28"/>
          <w:lang w:val="ru-RU"/>
        </w:rPr>
        <w:t>Пример графического интерфейса для прос</w:t>
      </w:r>
      <w:r w:rsidR="005448C2">
        <w:rPr>
          <w:bCs/>
          <w:sz w:val="28"/>
          <w:szCs w:val="28"/>
          <w:lang w:val="ru-RU"/>
        </w:rPr>
        <w:t>мотра данных указан на рисунке 2</w:t>
      </w:r>
      <w:r w:rsidR="00DF5BDF">
        <w:rPr>
          <w:bCs/>
          <w:sz w:val="28"/>
          <w:szCs w:val="28"/>
          <w:lang w:val="ru-RU"/>
        </w:rPr>
        <w:t>.</w:t>
      </w:r>
    </w:p>
    <w:p w14:paraId="1C9CC17A" w14:textId="77777777" w:rsidR="005448C2" w:rsidRDefault="005448C2" w:rsidP="0006728C">
      <w:pPr>
        <w:suppressAutoHyphens/>
        <w:ind w:firstLine="720"/>
        <w:jc w:val="both"/>
        <w:rPr>
          <w:bCs/>
          <w:sz w:val="28"/>
          <w:szCs w:val="28"/>
          <w:lang w:val="ru-RU"/>
        </w:rPr>
      </w:pPr>
    </w:p>
    <w:p w14:paraId="6C314A73" w14:textId="151310E5" w:rsidR="00DF5BDF" w:rsidRDefault="005448C2" w:rsidP="00DF5BDF">
      <w:pPr>
        <w:suppressAutoHyphens/>
        <w:jc w:val="center"/>
        <w:rPr>
          <w:bCs/>
          <w:sz w:val="28"/>
          <w:szCs w:val="28"/>
          <w:lang w:val="ru-RU"/>
        </w:rPr>
      </w:pPr>
      <w:r w:rsidRPr="005448C2">
        <w:rPr>
          <w:bCs/>
          <w:noProof/>
          <w:sz w:val="28"/>
          <w:szCs w:val="28"/>
          <w:lang w:val="ru-RU" w:eastAsia="ru-RU"/>
        </w:rPr>
        <w:drawing>
          <wp:inline distT="0" distB="0" distL="0" distR="0" wp14:anchorId="177BE1EF" wp14:editId="010D945A">
            <wp:extent cx="5940425" cy="5022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C795" w14:textId="71136CC9" w:rsidR="00DF5BDF" w:rsidRDefault="00DF5BDF" w:rsidP="00DF5BDF">
      <w:pPr>
        <w:suppressAutoHyphens/>
        <w:jc w:val="center"/>
        <w:rPr>
          <w:bCs/>
          <w:sz w:val="28"/>
          <w:szCs w:val="28"/>
          <w:lang w:val="ru-RU"/>
        </w:rPr>
      </w:pPr>
    </w:p>
    <w:p w14:paraId="11413EC1" w14:textId="75D25739" w:rsidR="00DF5BDF" w:rsidRDefault="005448C2" w:rsidP="00DF5BDF">
      <w:pPr>
        <w:suppressAutoHyphens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Рисунок 2</w:t>
      </w:r>
      <w:r w:rsidR="00DF5BDF">
        <w:rPr>
          <w:bCs/>
          <w:sz w:val="28"/>
          <w:szCs w:val="28"/>
          <w:lang w:val="ru-RU"/>
        </w:rPr>
        <w:t xml:space="preserve"> – Пример окна для просмотра данных и базы данных</w:t>
      </w:r>
    </w:p>
    <w:p w14:paraId="6C6708A5" w14:textId="47C39ABA" w:rsidR="00DF5BDF" w:rsidRDefault="00DF5BDF" w:rsidP="00DF5BDF">
      <w:pPr>
        <w:suppressAutoHyphens/>
        <w:jc w:val="center"/>
        <w:rPr>
          <w:bCs/>
          <w:sz w:val="28"/>
          <w:szCs w:val="28"/>
          <w:lang w:val="ru-RU"/>
        </w:rPr>
      </w:pPr>
    </w:p>
    <w:p w14:paraId="3613A3EB" w14:textId="6085EA83" w:rsidR="00DF5BDF" w:rsidRDefault="005448C2" w:rsidP="00DF5BDF">
      <w:pPr>
        <w:suppressAutoHyphens/>
        <w:ind w:firstLine="720"/>
        <w:jc w:val="both"/>
        <w:rPr>
          <w:bCs/>
          <w:sz w:val="28"/>
          <w:szCs w:val="28"/>
          <w:lang w:val="ru-RU"/>
        </w:rPr>
      </w:pPr>
      <w:r w:rsidRPr="005448C2">
        <w:rPr>
          <w:bCs/>
          <w:sz w:val="28"/>
          <w:szCs w:val="28"/>
          <w:lang w:val="ru-RU"/>
        </w:rPr>
        <w:t>В этом интерфейсе предусмотрена возможность установки конкретных условий для фильтрации данных по полям, определенным в условии задания. Пример использования фильтрации данных показан на рисунке 2.</w:t>
      </w:r>
    </w:p>
    <w:p w14:paraId="47CC9AE4" w14:textId="77777777" w:rsidR="00DF5BDF" w:rsidRPr="00150573" w:rsidRDefault="00DF5BDF" w:rsidP="00DF5BDF">
      <w:pPr>
        <w:suppressAutoHyphens/>
        <w:ind w:firstLine="720"/>
        <w:jc w:val="both"/>
        <w:rPr>
          <w:bCs/>
          <w:sz w:val="28"/>
          <w:szCs w:val="28"/>
        </w:rPr>
      </w:pPr>
    </w:p>
    <w:p w14:paraId="21C66CCC" w14:textId="138E5A5A" w:rsidR="00DF5BDF" w:rsidRDefault="005448C2" w:rsidP="00DF5BDF">
      <w:pPr>
        <w:suppressAutoHyphens/>
        <w:jc w:val="center"/>
        <w:rPr>
          <w:bCs/>
          <w:sz w:val="28"/>
          <w:szCs w:val="28"/>
          <w:lang w:val="ru-RU"/>
        </w:rPr>
      </w:pPr>
      <w:r w:rsidRPr="005448C2">
        <w:rPr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72CFB59" wp14:editId="00282207">
            <wp:extent cx="5661329" cy="3445211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436" cy="344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DF07" w14:textId="77777777" w:rsidR="00DF5BDF" w:rsidRDefault="00DF5BDF" w:rsidP="00DF5BDF">
      <w:pPr>
        <w:suppressAutoHyphens/>
        <w:jc w:val="center"/>
        <w:rPr>
          <w:bCs/>
          <w:sz w:val="28"/>
          <w:szCs w:val="28"/>
          <w:lang w:val="ru-RU"/>
        </w:rPr>
      </w:pPr>
    </w:p>
    <w:p w14:paraId="204D4958" w14:textId="34E782C4" w:rsidR="00DF5BDF" w:rsidRDefault="00DF5BDF" w:rsidP="00DF5BDF">
      <w:pPr>
        <w:suppressAutoHyphens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Рисунок 2 – Пример окна для просмотра данных и базы данных с фильтрацией</w:t>
      </w:r>
    </w:p>
    <w:p w14:paraId="5567CCE9" w14:textId="77777777" w:rsidR="000A5213" w:rsidRDefault="000A5213" w:rsidP="00DF5BDF">
      <w:pPr>
        <w:suppressAutoHyphens/>
        <w:jc w:val="center"/>
        <w:rPr>
          <w:bCs/>
          <w:sz w:val="28"/>
          <w:szCs w:val="28"/>
          <w:lang w:val="ru-RU"/>
        </w:rPr>
      </w:pPr>
    </w:p>
    <w:p w14:paraId="7E1B0CC6" w14:textId="500F6EE7" w:rsidR="00DF5BDF" w:rsidRDefault="00DF5BDF" w:rsidP="00DF5BDF">
      <w:pPr>
        <w:suppressAutoHyphens/>
        <w:ind w:firstLine="7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Далее было реализовано окно для добавления новых данных в базу данных. Пример этой страницы указан на рисунке 3.</w:t>
      </w:r>
    </w:p>
    <w:p w14:paraId="7B1E753F" w14:textId="5A84F037" w:rsidR="00DF5BDF" w:rsidRDefault="00DF5BDF" w:rsidP="00DF5BDF">
      <w:pPr>
        <w:suppressAutoHyphens/>
        <w:ind w:firstLine="720"/>
        <w:jc w:val="both"/>
        <w:rPr>
          <w:bCs/>
          <w:sz w:val="28"/>
          <w:szCs w:val="28"/>
          <w:lang w:val="ru-RU"/>
        </w:rPr>
      </w:pPr>
    </w:p>
    <w:p w14:paraId="39005169" w14:textId="2F95D70C" w:rsidR="00DF5BDF" w:rsidRDefault="00150573" w:rsidP="00DF5BDF">
      <w:pPr>
        <w:suppressAutoHyphens/>
        <w:jc w:val="center"/>
        <w:rPr>
          <w:bCs/>
          <w:sz w:val="28"/>
          <w:szCs w:val="28"/>
          <w:lang w:val="ru-RU"/>
        </w:rPr>
      </w:pPr>
      <w:r w:rsidRPr="00150573">
        <w:rPr>
          <w:bCs/>
          <w:noProof/>
          <w:sz w:val="28"/>
          <w:szCs w:val="28"/>
          <w:lang w:val="ru-RU" w:eastAsia="ru-RU"/>
        </w:rPr>
        <w:drawing>
          <wp:inline distT="0" distB="0" distL="0" distR="0" wp14:anchorId="2267B164" wp14:editId="23372F53">
            <wp:extent cx="4619708" cy="388687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0624" cy="389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0153" w14:textId="468EB42A" w:rsidR="00DF5BDF" w:rsidRDefault="00DF5BDF" w:rsidP="00DF5BDF">
      <w:pPr>
        <w:suppressAutoHyphens/>
        <w:jc w:val="center"/>
        <w:rPr>
          <w:bCs/>
          <w:sz w:val="28"/>
          <w:szCs w:val="28"/>
          <w:lang w:val="ru-RU"/>
        </w:rPr>
      </w:pPr>
    </w:p>
    <w:p w14:paraId="0DD17822" w14:textId="37636E37" w:rsidR="00DF5BDF" w:rsidRDefault="00DF5BDF" w:rsidP="00DF5BDF">
      <w:pPr>
        <w:suppressAutoHyphens/>
        <w:jc w:val="center"/>
        <w:rPr>
          <w:bCs/>
          <w:sz w:val="28"/>
          <w:szCs w:val="28"/>
          <w:lang w:val="ru-RU"/>
        </w:rPr>
      </w:pPr>
      <w:bookmarkStart w:id="0" w:name="_Hlk157603242"/>
      <w:r>
        <w:rPr>
          <w:bCs/>
          <w:sz w:val="28"/>
          <w:szCs w:val="28"/>
          <w:lang w:val="ru-RU"/>
        </w:rPr>
        <w:t>Рисунок 3</w:t>
      </w:r>
      <w:r w:rsidR="00C10D94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– Пример окна для добавления данных в базу данных</w:t>
      </w:r>
    </w:p>
    <w:bookmarkEnd w:id="0"/>
    <w:p w14:paraId="3C20144B" w14:textId="54FDEFFD" w:rsidR="00A846FE" w:rsidRPr="007721B5" w:rsidRDefault="00AC0D66" w:rsidP="00DB7202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lastRenderedPageBreak/>
        <w:t>Вывод</w:t>
      </w:r>
      <w:r w:rsidRPr="008D0FD9">
        <w:rPr>
          <w:sz w:val="28"/>
          <w:szCs w:val="28"/>
        </w:rPr>
        <w:t xml:space="preserve">: в ходе </w:t>
      </w:r>
      <w:r w:rsidR="0059572A">
        <w:rPr>
          <w:sz w:val="28"/>
          <w:szCs w:val="28"/>
        </w:rPr>
        <w:t>выпо</w:t>
      </w:r>
      <w:r w:rsidR="0033727F">
        <w:rPr>
          <w:sz w:val="28"/>
          <w:szCs w:val="28"/>
        </w:rPr>
        <w:t xml:space="preserve">лнения </w:t>
      </w:r>
      <w:r w:rsidR="000C7183">
        <w:rPr>
          <w:sz w:val="28"/>
          <w:szCs w:val="28"/>
        </w:rPr>
        <w:t>л</w:t>
      </w:r>
      <w:bookmarkStart w:id="1" w:name="_GoBack"/>
      <w:bookmarkEnd w:id="1"/>
      <w:r w:rsidR="000C7183">
        <w:rPr>
          <w:sz w:val="28"/>
          <w:szCs w:val="28"/>
        </w:rPr>
        <w:t xml:space="preserve">абораторной работы </w:t>
      </w:r>
      <w:r w:rsidR="00E347DC">
        <w:rPr>
          <w:sz w:val="28"/>
          <w:szCs w:val="28"/>
        </w:rPr>
        <w:t>был</w:t>
      </w:r>
      <w:r w:rsidR="00A02D2A">
        <w:rPr>
          <w:sz w:val="28"/>
          <w:szCs w:val="28"/>
        </w:rPr>
        <w:t>а</w:t>
      </w:r>
      <w:r w:rsidR="00D85146">
        <w:rPr>
          <w:sz w:val="28"/>
          <w:szCs w:val="28"/>
        </w:rPr>
        <w:t xml:space="preserve"> изучен</w:t>
      </w:r>
      <w:r w:rsidR="00A02D2A">
        <w:rPr>
          <w:sz w:val="28"/>
          <w:szCs w:val="28"/>
        </w:rPr>
        <w:t xml:space="preserve">а технология </w:t>
      </w:r>
      <w:r w:rsidR="00A02D2A" w:rsidRPr="00A02D2A">
        <w:rPr>
          <w:i/>
          <w:iCs/>
          <w:sz w:val="28"/>
          <w:szCs w:val="28"/>
          <w:lang w:val="en-US"/>
        </w:rPr>
        <w:t>JDBC</w:t>
      </w:r>
      <w:r w:rsidR="00A02D2A" w:rsidRPr="00A02D2A">
        <w:rPr>
          <w:sz w:val="28"/>
          <w:szCs w:val="28"/>
        </w:rPr>
        <w:t xml:space="preserve"> </w:t>
      </w:r>
      <w:r w:rsidR="00A02D2A">
        <w:rPr>
          <w:sz w:val="28"/>
          <w:szCs w:val="28"/>
        </w:rPr>
        <w:t xml:space="preserve">для работы с базой данных. Были изучены основные классы и функции данного пакета и методы работы с ним. Была создан графический интерфейс, который реализует все </w:t>
      </w:r>
      <w:r w:rsidR="00A02D2A" w:rsidRPr="00A02D2A">
        <w:rPr>
          <w:i/>
          <w:iCs/>
          <w:sz w:val="28"/>
          <w:szCs w:val="28"/>
          <w:lang w:val="en-US"/>
        </w:rPr>
        <w:t>CRUD</w:t>
      </w:r>
      <w:r w:rsidR="00A02D2A" w:rsidRPr="00A02D2A">
        <w:rPr>
          <w:bCs/>
          <w:sz w:val="28"/>
          <w:szCs w:val="28"/>
        </w:rPr>
        <w:t xml:space="preserve"> </w:t>
      </w:r>
      <w:r w:rsidR="00A02D2A">
        <w:rPr>
          <w:bCs/>
          <w:sz w:val="28"/>
          <w:szCs w:val="28"/>
        </w:rPr>
        <w:t>операции над</w:t>
      </w:r>
      <w:r w:rsidR="00DB7B45">
        <w:rPr>
          <w:bCs/>
          <w:sz w:val="28"/>
          <w:szCs w:val="28"/>
        </w:rPr>
        <w:t xml:space="preserve"> сущностью из базы данных. Были реализованы дополнительные функции для фильтрации данных.</w:t>
      </w:r>
    </w:p>
    <w:sectPr w:rsidR="00A846FE" w:rsidRPr="007721B5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080A139A"/>
    <w:multiLevelType w:val="hybridMultilevel"/>
    <w:tmpl w:val="8CF64CA4"/>
    <w:lvl w:ilvl="0" w:tplc="90E6577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41D1ADC"/>
    <w:multiLevelType w:val="hybridMultilevel"/>
    <w:tmpl w:val="9C026134"/>
    <w:lvl w:ilvl="0" w:tplc="CFD84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886F34"/>
    <w:multiLevelType w:val="hybridMultilevel"/>
    <w:tmpl w:val="6F94D938"/>
    <w:lvl w:ilvl="0" w:tplc="C1D81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7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5"/>
  </w:num>
  <w:num w:numId="5">
    <w:abstractNumId w:val="17"/>
  </w:num>
  <w:num w:numId="6">
    <w:abstractNumId w:val="15"/>
  </w:num>
  <w:num w:numId="7">
    <w:abstractNumId w:val="7"/>
  </w:num>
  <w:num w:numId="8">
    <w:abstractNumId w:val="13"/>
  </w:num>
  <w:num w:numId="9">
    <w:abstractNumId w:val="10"/>
  </w:num>
  <w:num w:numId="10">
    <w:abstractNumId w:val="8"/>
  </w:num>
  <w:num w:numId="11">
    <w:abstractNumId w:val="6"/>
  </w:num>
  <w:num w:numId="12">
    <w:abstractNumId w:val="14"/>
  </w:num>
  <w:num w:numId="13">
    <w:abstractNumId w:val="9"/>
  </w:num>
  <w:num w:numId="14">
    <w:abstractNumId w:val="18"/>
  </w:num>
  <w:num w:numId="15">
    <w:abstractNumId w:val="2"/>
  </w:num>
  <w:num w:numId="16">
    <w:abstractNumId w:val="3"/>
  </w:num>
  <w:num w:numId="17">
    <w:abstractNumId w:val="12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C"/>
    <w:rsid w:val="00001BCD"/>
    <w:rsid w:val="000567A7"/>
    <w:rsid w:val="0006728C"/>
    <w:rsid w:val="000778C8"/>
    <w:rsid w:val="000A5213"/>
    <w:rsid w:val="000A7CF8"/>
    <w:rsid w:val="000B245E"/>
    <w:rsid w:val="000C5C09"/>
    <w:rsid w:val="000C5FC2"/>
    <w:rsid w:val="000C61D2"/>
    <w:rsid w:val="000C7183"/>
    <w:rsid w:val="000D4449"/>
    <w:rsid w:val="000D5A17"/>
    <w:rsid w:val="000E38C5"/>
    <w:rsid w:val="000E4390"/>
    <w:rsid w:val="000E74BA"/>
    <w:rsid w:val="001101F2"/>
    <w:rsid w:val="00111BAB"/>
    <w:rsid w:val="00144447"/>
    <w:rsid w:val="00146462"/>
    <w:rsid w:val="00150573"/>
    <w:rsid w:val="0016618B"/>
    <w:rsid w:val="00175971"/>
    <w:rsid w:val="001B1201"/>
    <w:rsid w:val="001C6CAA"/>
    <w:rsid w:val="00210A2A"/>
    <w:rsid w:val="002137CF"/>
    <w:rsid w:val="00226AC6"/>
    <w:rsid w:val="00241A80"/>
    <w:rsid w:val="00265762"/>
    <w:rsid w:val="00294864"/>
    <w:rsid w:val="002B0654"/>
    <w:rsid w:val="002B167E"/>
    <w:rsid w:val="002B78ED"/>
    <w:rsid w:val="002C3ADD"/>
    <w:rsid w:val="002E1488"/>
    <w:rsid w:val="002E28C4"/>
    <w:rsid w:val="002E335A"/>
    <w:rsid w:val="002E6E87"/>
    <w:rsid w:val="00317747"/>
    <w:rsid w:val="00321A0E"/>
    <w:rsid w:val="00336AC9"/>
    <w:rsid w:val="0033727F"/>
    <w:rsid w:val="00345B92"/>
    <w:rsid w:val="00345DD1"/>
    <w:rsid w:val="00363FD3"/>
    <w:rsid w:val="0036590A"/>
    <w:rsid w:val="00395A55"/>
    <w:rsid w:val="003973C2"/>
    <w:rsid w:val="003A5F18"/>
    <w:rsid w:val="003C3781"/>
    <w:rsid w:val="003D1D7E"/>
    <w:rsid w:val="003D5B7F"/>
    <w:rsid w:val="003E0D08"/>
    <w:rsid w:val="0040371F"/>
    <w:rsid w:val="004348A8"/>
    <w:rsid w:val="00435A41"/>
    <w:rsid w:val="00471C3A"/>
    <w:rsid w:val="00494466"/>
    <w:rsid w:val="004C2B6D"/>
    <w:rsid w:val="004E70E0"/>
    <w:rsid w:val="0050009D"/>
    <w:rsid w:val="00505215"/>
    <w:rsid w:val="00520CB3"/>
    <w:rsid w:val="00540B3D"/>
    <w:rsid w:val="005448C2"/>
    <w:rsid w:val="00544A01"/>
    <w:rsid w:val="00556995"/>
    <w:rsid w:val="005640B6"/>
    <w:rsid w:val="00575725"/>
    <w:rsid w:val="0059532F"/>
    <w:rsid w:val="0059572A"/>
    <w:rsid w:val="005B67F9"/>
    <w:rsid w:val="00615597"/>
    <w:rsid w:val="00617749"/>
    <w:rsid w:val="006315C5"/>
    <w:rsid w:val="006425DE"/>
    <w:rsid w:val="00657468"/>
    <w:rsid w:val="006817D1"/>
    <w:rsid w:val="0068541D"/>
    <w:rsid w:val="006939F3"/>
    <w:rsid w:val="006A0FC2"/>
    <w:rsid w:val="006B3C0B"/>
    <w:rsid w:val="006C0BE1"/>
    <w:rsid w:val="006C5A55"/>
    <w:rsid w:val="006C6A8F"/>
    <w:rsid w:val="00707D50"/>
    <w:rsid w:val="00713B86"/>
    <w:rsid w:val="00717142"/>
    <w:rsid w:val="00740F85"/>
    <w:rsid w:val="0075178E"/>
    <w:rsid w:val="007721B5"/>
    <w:rsid w:val="007A5931"/>
    <w:rsid w:val="007C28AB"/>
    <w:rsid w:val="007C7252"/>
    <w:rsid w:val="007D6A8B"/>
    <w:rsid w:val="007F0921"/>
    <w:rsid w:val="007F15AB"/>
    <w:rsid w:val="0080050E"/>
    <w:rsid w:val="00821060"/>
    <w:rsid w:val="00821466"/>
    <w:rsid w:val="00823200"/>
    <w:rsid w:val="008267B6"/>
    <w:rsid w:val="00830E0A"/>
    <w:rsid w:val="00843D6C"/>
    <w:rsid w:val="00852B37"/>
    <w:rsid w:val="00854B33"/>
    <w:rsid w:val="00865991"/>
    <w:rsid w:val="00875427"/>
    <w:rsid w:val="0089655F"/>
    <w:rsid w:val="008971AA"/>
    <w:rsid w:val="008B28BF"/>
    <w:rsid w:val="008D0FD9"/>
    <w:rsid w:val="008D1BB0"/>
    <w:rsid w:val="008F156B"/>
    <w:rsid w:val="00900F93"/>
    <w:rsid w:val="00901CF1"/>
    <w:rsid w:val="009150CB"/>
    <w:rsid w:val="00917553"/>
    <w:rsid w:val="009473C5"/>
    <w:rsid w:val="009B61AA"/>
    <w:rsid w:val="009C33C9"/>
    <w:rsid w:val="009C611C"/>
    <w:rsid w:val="009D5FAD"/>
    <w:rsid w:val="009E4504"/>
    <w:rsid w:val="009E7EE4"/>
    <w:rsid w:val="00A0114E"/>
    <w:rsid w:val="00A02D2A"/>
    <w:rsid w:val="00A03BD6"/>
    <w:rsid w:val="00A22FB2"/>
    <w:rsid w:val="00A35703"/>
    <w:rsid w:val="00A50FF8"/>
    <w:rsid w:val="00A5243E"/>
    <w:rsid w:val="00A846FE"/>
    <w:rsid w:val="00AB5BC3"/>
    <w:rsid w:val="00AC0D66"/>
    <w:rsid w:val="00AD0708"/>
    <w:rsid w:val="00AD183C"/>
    <w:rsid w:val="00AD4964"/>
    <w:rsid w:val="00AE76BC"/>
    <w:rsid w:val="00AF7039"/>
    <w:rsid w:val="00B36098"/>
    <w:rsid w:val="00B76D6B"/>
    <w:rsid w:val="00B779F5"/>
    <w:rsid w:val="00B8514D"/>
    <w:rsid w:val="00B97A16"/>
    <w:rsid w:val="00BA08AB"/>
    <w:rsid w:val="00BB58BB"/>
    <w:rsid w:val="00BB5D68"/>
    <w:rsid w:val="00BD062E"/>
    <w:rsid w:val="00BF2AA8"/>
    <w:rsid w:val="00C10D94"/>
    <w:rsid w:val="00C23143"/>
    <w:rsid w:val="00C31348"/>
    <w:rsid w:val="00C55002"/>
    <w:rsid w:val="00C643E1"/>
    <w:rsid w:val="00C667E5"/>
    <w:rsid w:val="00C8388F"/>
    <w:rsid w:val="00CA526D"/>
    <w:rsid w:val="00CA5C89"/>
    <w:rsid w:val="00CD2085"/>
    <w:rsid w:val="00CD617F"/>
    <w:rsid w:val="00CD798C"/>
    <w:rsid w:val="00CE1525"/>
    <w:rsid w:val="00CF3E68"/>
    <w:rsid w:val="00D01ABF"/>
    <w:rsid w:val="00D41FD6"/>
    <w:rsid w:val="00D54115"/>
    <w:rsid w:val="00D66DD8"/>
    <w:rsid w:val="00D7048A"/>
    <w:rsid w:val="00D7708B"/>
    <w:rsid w:val="00D77B4A"/>
    <w:rsid w:val="00D85146"/>
    <w:rsid w:val="00D85C31"/>
    <w:rsid w:val="00D941B9"/>
    <w:rsid w:val="00DA3ED0"/>
    <w:rsid w:val="00DB7202"/>
    <w:rsid w:val="00DB7B45"/>
    <w:rsid w:val="00DD2F0D"/>
    <w:rsid w:val="00DD6265"/>
    <w:rsid w:val="00DF517C"/>
    <w:rsid w:val="00DF5BDF"/>
    <w:rsid w:val="00E0301F"/>
    <w:rsid w:val="00E04D55"/>
    <w:rsid w:val="00E068DE"/>
    <w:rsid w:val="00E16508"/>
    <w:rsid w:val="00E261A6"/>
    <w:rsid w:val="00E33C62"/>
    <w:rsid w:val="00E347DC"/>
    <w:rsid w:val="00E40FF9"/>
    <w:rsid w:val="00E56902"/>
    <w:rsid w:val="00E61BDB"/>
    <w:rsid w:val="00E667A5"/>
    <w:rsid w:val="00E71AE0"/>
    <w:rsid w:val="00E73DF9"/>
    <w:rsid w:val="00ED5622"/>
    <w:rsid w:val="00EE432F"/>
    <w:rsid w:val="00EE52C0"/>
    <w:rsid w:val="00F06DF0"/>
    <w:rsid w:val="00F16529"/>
    <w:rsid w:val="00F46351"/>
    <w:rsid w:val="00F77CF9"/>
    <w:rsid w:val="00F8517E"/>
    <w:rsid w:val="00F87A5A"/>
    <w:rsid w:val="00F87E92"/>
    <w:rsid w:val="00FB5536"/>
    <w:rsid w:val="00FD7A54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2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/>
    </w:pPr>
    <w:rPr>
      <w:szCs w:val="20"/>
      <w:lang w:val="ru-RU" w:eastAsia="ru-RU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/>
    </w:pPr>
    <w:rPr>
      <w:lang w:val="ru-RU"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spacing w:after="200" w:line="276" w:lineRule="auto"/>
      <w:ind w:left="720"/>
      <w:contextualSpacing/>
    </w:pPr>
    <w:rPr>
      <w:rFonts w:ascii="Calibri" w:hAnsi="Calibri"/>
      <w:sz w:val="22"/>
      <w:szCs w:val="20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E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E7EE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00791-2EEF-40C2-B2D0-30429EA0B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Evgeni</cp:lastModifiedBy>
  <cp:revision>8</cp:revision>
  <cp:lastPrinted>2023-09-21T20:21:00Z</cp:lastPrinted>
  <dcterms:created xsi:type="dcterms:W3CDTF">2024-02-05T12:49:00Z</dcterms:created>
  <dcterms:modified xsi:type="dcterms:W3CDTF">2024-02-06T17:24:00Z</dcterms:modified>
</cp:coreProperties>
</file>